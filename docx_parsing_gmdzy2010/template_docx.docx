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sectPr>
      <w:headerReference r:id="rId3" w:type="default"/>
      <w:footerReference r:id="rId4" w:type="default"/>
      <w:pgSz w:w="11850" w:h="16783"/>
      <w:pgMar w:top="1304" w:right="1474" w:bottom="1304" w:left="1474" w:header="680" w:footer="68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Kozuka Mincho Pr6N R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spacing w:line="360" w:lineRule="auto"/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A952C89"/>
    <w:rsid w:val="1D421FA2"/>
    <w:rsid w:val="1FF16D1F"/>
    <w:rsid w:val="22BC7EEE"/>
    <w:rsid w:val="23CE267E"/>
    <w:rsid w:val="26205A02"/>
    <w:rsid w:val="3615182D"/>
    <w:rsid w:val="376C2D19"/>
    <w:rsid w:val="55406DFA"/>
    <w:rsid w:val="558F0763"/>
    <w:rsid w:val="65086E6C"/>
    <w:rsid w:val="6B405BB2"/>
    <w:rsid w:val="6C15541F"/>
    <w:rsid w:val="6F474204"/>
    <w:rsid w:val="72B16F4B"/>
    <w:rsid w:val="72CC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2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3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Emphasis"/>
    <w:basedOn w:val="32"/>
    <w:qFormat/>
    <w:uiPriority w:val="20"/>
    <w:rPr>
      <w:i/>
      <w:iCs/>
    </w:rPr>
  </w:style>
  <w:style w:type="table" w:styleId="36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0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1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2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3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4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5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6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4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5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6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7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8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9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100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>
        <w:tblLayout w:type="fixed"/>
      </w:tblPr>
      <w:tcPr>
        <w:shd w:val="clear" w:color="auto" w:fill="E5B8B7" w:themeFill="accent2" w:themeFillTint="66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>
        <w:tblLayout w:type="fixed"/>
      </w:tblPr>
      <w:tcPr>
        <w:shd w:val="clear" w:color="auto" w:fill="D6E3BC" w:themeFill="accent3" w:themeFillTint="66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>
        <w:tblLayout w:type="fixed"/>
      </w:tblPr>
      <w:tcPr>
        <w:shd w:val="clear" w:color="auto" w:fill="CCC0D9" w:themeFill="accent4" w:themeFillTint="66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>
        <w:tblLayout w:type="fixed"/>
      </w:tblPr>
      <w:tcPr>
        <w:shd w:val="clear" w:color="auto" w:fill="B6DDE8" w:themeFill="accent5" w:themeFillTint="66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>
        <w:tblLayout w:type="fixed"/>
      </w:tblPr>
      <w:tcPr>
        <w:shd w:val="clear" w:color="auto" w:fill="FBD4B4" w:themeFill="accent6" w:themeFillTint="66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25"/>
    <w:qFormat/>
    <w:uiPriority w:val="99"/>
  </w:style>
  <w:style w:type="character" w:customStyle="1" w:styleId="136">
    <w:name w:val="Footer Char"/>
    <w:basedOn w:val="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9"/>
    <w:qFormat/>
    <w:uiPriority w:val="99"/>
  </w:style>
  <w:style w:type="character" w:customStyle="1" w:styleId="145">
    <w:name w:val="Body Text 2 Char"/>
    <w:basedOn w:val="32"/>
    <w:link w:val="28"/>
    <w:qFormat/>
    <w:uiPriority w:val="99"/>
  </w:style>
  <w:style w:type="character" w:customStyle="1" w:styleId="146">
    <w:name w:val="Body Text 3 Char"/>
    <w:basedOn w:val="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32"/>
    <w:link w:val="13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wu</cp:lastModifiedBy>
  <dcterms:modified xsi:type="dcterms:W3CDTF">2019-01-23T03:36:52Z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